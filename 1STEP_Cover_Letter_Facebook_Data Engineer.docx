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Rodrigo Ugarte  </w:t>
        <w:br/>
        <w:t>Los Angeles, CA | (213) 477-9922 | ugartesa@usc.edu | www.linkedin.com/in/rodrigo-ugarte-sanguineti | https://github.com/rodrigougarte13 | rodrigougarte13.github.io/Portfolio/</w:t>
        <w:br/>
        <w:br/>
        <w:t>Dear Facebook Recruiters,</w:t>
        <w:br/>
        <w:br/>
        <w:t>I am writing to express my enthusiastic interest in the Data Engineer role at Facebook. With over a decade of experience in the data engineering field and a robust academic background, I am eager to contribute my skills and passion to support Facebook’s mission of connecting billions worldwide through innovative and scalable data solutions.</w:t>
        <w:br/>
        <w:br/>
        <w:t>### Technical Proficiency and Problem-Solving:</w:t>
        <w:br/>
        <w:br/>
        <w:t>My technical expertise encompasses advanced knowledge and extensive experience with SQL, Python, Power BI, and Excel, as well as specialized use of libraries such as PySpark, TensorFlow, Pandas, and Scikit-learn. I have a proven track record of designing sophisticated data architectures and implementing efficient ETL processes. For example, during my tenure at Luz del Sur, I implemented an SQL-based automated database for maintenance works that reduced assignment times by 75%. Moreover, at Atria Corp, I automated purchase order processes using Python and Excel, achieving a 60% reduction in registration time. These accomplishments underscore my ability to devise and execute data-driven solutions that significantly enhance operational efficiency.</w:t>
        <w:br/>
        <w:br/>
        <w:t>### Innovative Projects and Contributions:</w:t>
        <w:br/>
        <w:br/>
        <w:t>My relentless curiosity and drive for improvement have led me to develop innovative algorithms and projects that address complex challenges. Notably, I have created an application to automate CV and cover letter tailoring, developed clustering techniques for organizing files, and utilized neural networks to restore old pictures. These projects, which are showcased in my GitHub portfolio, highlight my capability to apply data science techniques to solve practical and impactful problems.</w:t>
        <w:br/>
        <w:br/>
        <w:t>### Alignment with Facebook's Values:</w:t>
        <w:br/>
        <w:br/>
        <w:t>I am particularly drawn to Facebook’s dedication to delivering impactful data foundations that drive informed decision-making. The role’s emphasis on collaboration with software engineering, data science, and product management teams resonates with my collaborative mindset and experience in cross-functional teamwork. Furthermore, Facebook's commitment to inclusivity, diversity, and fostering a supportive work environment aligns with my values. As an immigrant Latino from Lima, Peru, I deeply appreciate the importance of inclusive and diverse workplaces and am excited about contributing to Facebook's culture of equity and innovation.</w:t>
        <w:br/>
        <w:br/>
        <w:t>### Direct Correlation and Impact:</w:t>
        <w:br/>
        <w:br/>
        <w:t>In the Data Engineer role at Facebook, I am eager to leverage my experience to support Facebook’s product optimization efforts spanning across its 3 billion-plus user base. Solving data challenges at a scale that few companies can match, while contributing to the growth and satisfaction of users and internal teams, aligns perfectly with my professional objectives and passion for data engineering.</w:t>
        <w:br/>
        <w:br/>
        <w:t>### Looking Ahead:</w:t>
        <w:br/>
        <w:br/>
        <w:t>I am confident that my background, technical skills, and dedication to innovative data solutions make me a strong fit for this role. I look forward to the opportunity to contribute to Facebook's mission of building community and bringing the world closer together. Thank you for considering my application. I am eager to discuss how I can contribute to Facebook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